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09. Springboot+Vue实现批量导入导出excel功能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aGBaA" w:id="0"/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批量导出excel</w:t>
      </w:r>
    </w:p>
    <w:bookmarkEnd w:id="0"/>
    <w:bookmarkStart w:name="xyFwv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1.1. </w:t>
      </w:r>
      <w:r>
        <w:rPr>
          <w:rFonts w:ascii="宋体" w:hAnsi="Times New Roman" w:eastAsia="宋体"/>
        </w:rPr>
        <w:t>页面代码</w:t>
      </w:r>
    </w:p>
    <w:bookmarkEnd w:id="1"/>
    <w:bookmarkStart w:name="udfdd181f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页面</w:t>
      </w:r>
    </w:p>
    <w:bookmarkEnd w:id="2"/>
    <w:bookmarkStart w:name="CZch1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&lt;el-button type="success" style="margin-left: 10px" @click="exp()"&gt;导出报表&lt;/el-button&gt;</w:t>
        <w:br/>
      </w:r>
    </w:p>
    <w:bookmarkEnd w:id="3"/>
    <w:bookmarkStart w:name="ue96a9803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js:</w:t>
      </w:r>
    </w:p>
    <w:bookmarkEnd w:id="4"/>
    <w:bookmarkStart w:name="pR8iu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exp() {</w:t>
        <w:br/>
        <w:t xml:space="preserve">  let user = localStorage.getItem("user");</w:t>
        <w:br/>
        <w:t xml:space="preserve">  location.href = 'http://localhost:8080/api/type/export?token=' + JSON.parse(user).token</w:t>
        <w:br/>
        <w:t>},</w:t>
        <w:br/>
      </w:r>
    </w:p>
    <w:bookmarkEnd w:id="5"/>
    <w:bookmarkStart w:name="L8Vkm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1.2. </w:t>
      </w:r>
      <w:r>
        <w:rPr>
          <w:rFonts w:ascii="宋体" w:hAnsi="Times New Roman" w:eastAsia="宋体"/>
        </w:rPr>
        <w:t>后台接口</w:t>
      </w:r>
    </w:p>
    <w:bookmarkEnd w:id="6"/>
    <w:bookmarkStart w:name="bJUaJ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@GetMapping("/export")</w:t>
        <w:br/>
        <w:t>public Result export(HttpServletResponse response) throws IOException {</w:t>
        <w:br/>
        <w:t xml:space="preserve">    // 思考：</w:t>
        <w:br/>
        <w:t xml:space="preserve">    // 要一行一行的组装数据，塞到一个list里面</w:t>
        <w:br/>
        <w:t xml:space="preserve">    // 每一行数据，其实就对应数据库表中的一行数据，也就是对应Java的一个实体类Type</w:t>
        <w:br/>
        <w:t xml:space="preserve">    // 我们怎么知道它某一列就是对应某个表头呢？？ 需要映射数据，我们需要一个Map&lt;key,value&gt;，把这个map塞到list里</w:t>
        <w:br/>
        <w:t/>
        <w:br/>
        <w:t xml:space="preserve">    // 干！</w:t>
        <w:br/>
        <w:t xml:space="preserve">    // 1. 从数据库中查询出所有数据</w:t>
        <w:br/>
        <w:t xml:space="preserve">    List&lt;Type&gt; all = typeService.findAll();</w:t>
        <w:br/>
        <w:t/>
        <w:br/>
        <w:t xml:space="preserve">    if (CollectionUtil.isEmpty(all)) {</w:t>
        <w:br/>
        <w:t xml:space="preserve">        throw new CustomException("未找到数据");</w:t>
        <w:br/>
        <w:t xml:space="preserve">    }</w:t>
        <w:br/>
        <w:t/>
        <w:br/>
        <w:t xml:space="preserve">    // 2. 定义一个 List，存储处理之后的数据，用于塞到 list 里</w:t>
        <w:br/>
        <w:t xml:space="preserve">    List&lt;Map&lt;String, Object&gt;&gt; list = new ArrayList&lt;&gt;(all.size());</w:t>
        <w:br/>
        <w:t/>
        <w:br/>
        <w:t xml:space="preserve">    // 3. 定义Map&lt;key,value&gt; 出来，遍历每一条数据，然后封装到 Map&lt;key,value&gt; 里，把这个 map 塞到 list 里</w:t>
        <w:br/>
        <w:t xml:space="preserve">    for (Type type : all) {</w:t>
        <w:br/>
        <w:t xml:space="preserve">        Map&lt;String, Object&gt; row = new HashMap&lt;&gt;();</w:t>
        <w:br/>
        <w:t xml:space="preserve">        row.put("分类名称", type.getName());</w:t>
        <w:br/>
        <w:t xml:space="preserve">        row.put("分类描述", type.getDescription());</w:t>
        <w:br/>
        <w:t/>
        <w:br/>
        <w:t xml:space="preserve">        list.add(row);</w:t>
        <w:br/>
        <w:t xml:space="preserve">    }</w:t>
        <w:br/>
        <w:t/>
        <w:br/>
        <w:t xml:space="preserve">    // 4. 创建一个 ExcelWriter，把 list 数据用这个writer写出来（生成出来）</w:t>
        <w:br/>
        <w:t xml:space="preserve">    ExcelWriter wr = ExcelUtil.getWriter(true);</w:t>
        <w:br/>
        <w:t xml:space="preserve">    wr.write(list, true);</w:t>
        <w:br/>
        <w:t/>
        <w:br/>
        <w:t xml:space="preserve">    // 5. 把这个 excel 下载下来</w:t>
        <w:br/>
        <w:t xml:space="preserve">    response.setContentType("application/vnd.openxmlformats-officedocument.spreadsheetml.sheet;charset=utf-8");</w:t>
        <w:br/>
        <w:t xml:space="preserve">    response.setHeader("Content-Disposition","attachment;filename=type.xlsx");</w:t>
        <w:br/>
        <w:t xml:space="preserve">    ServletOutputStream out = response.getOutputStream();</w:t>
        <w:br/>
        <w:t xml:space="preserve">    wr.flush(out, true);</w:t>
        <w:br/>
        <w:t xml:space="preserve">    wr.close();</w:t>
        <w:br/>
        <w:t xml:space="preserve">    IoUtil.close(System.out);</w:t>
        <w:br/>
        <w:t/>
        <w:br/>
        <w:t/>
        <w:br/>
        <w:t xml:space="preserve">    return Result.success();</w:t>
        <w:br/>
        <w:t>}</w:t>
        <w:br/>
      </w:r>
    </w:p>
    <w:bookmarkEnd w:id="7"/>
    <w:bookmarkStart w:name="u0489e6bd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Tips：会有个报错：</w:t>
      </w:r>
    </w:p>
    <w:bookmarkEnd w:id="8"/>
    <w:bookmarkStart w:name="u478365dd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cn.hutool.core.exceptions.DependencyException: You need to add dependency of 'poi-ooxml' to your project, and version &gt;= 4.1.2</w:t>
      </w:r>
    </w:p>
    <w:bookmarkEnd w:id="9"/>
    <w:bookmarkStart w:name="ufc5a9804" w:id="10"/>
    <w:bookmarkEnd w:id="10"/>
    <w:bookmarkStart w:name="oE8MY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&lt;dependency&gt;</w:t>
        <w:br/>
        <w:t xml:space="preserve">    &lt;groupId&gt;org.apache.poi&lt;/groupId&gt;</w:t>
        <w:br/>
        <w:t xml:space="preserve">    &lt;artifactId&gt;poi-ooxml&lt;/artifactId&gt;</w:t>
        <w:br/>
        <w:t xml:space="preserve">    &lt;version&gt;4.1.2&lt;/version&gt;</w:t>
        <w:br/>
        <w:t>&lt;/dependency&gt;</w:t>
        <w:br/>
      </w:r>
    </w:p>
    <w:bookmarkEnd w:id="11"/>
    <w:bookmarkStart w:name="fFFry" w:id="1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批量导入</w:t>
      </w:r>
    </w:p>
    <w:bookmarkEnd w:id="12"/>
    <w:bookmarkStart w:name="EM9t0" w:id="1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2.1. </w:t>
      </w:r>
      <w:r>
        <w:rPr>
          <w:rFonts w:ascii="宋体" w:hAnsi="Times New Roman" w:eastAsia="宋体"/>
        </w:rPr>
        <w:t>页面代码</w:t>
      </w:r>
    </w:p>
    <w:bookmarkEnd w:id="13"/>
    <w:bookmarkStart w:name="M05Th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&lt;el-upload action="http://localhost:8080/api/type/upload" style="display: inline-block; margin-left: 10px" :show-file-list="false" :on-success="successUpload"&gt;</w:t>
        <w:br/>
        <w:t xml:space="preserve">  &lt;el-button size="small" type="primary"&gt;批量导入&lt;/el-button&gt;</w:t>
        <w:br/>
        <w:t>&lt;/el-upload&gt;</w:t>
        <w:br/>
      </w:r>
    </w:p>
    <w:bookmarkEnd w:id="14"/>
    <w:bookmarkStart w:name="yc5vb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successUpload(res) {</w:t>
        <w:br/>
        <w:t xml:space="preserve">  if (res.code === '0') {</w:t>
        <w:br/>
        <w:t xml:space="preserve">    this.$message.success("批量导入成功")</w:t>
        <w:br/>
        <w:t xml:space="preserve">    this.findBySearch()</w:t>
        <w:br/>
        <w:t xml:space="preserve">  } else {</w:t>
        <w:br/>
        <w:t xml:space="preserve">    this.$message.error(res.msg)</w:t>
        <w:br/>
        <w:t xml:space="preserve">  }</w:t>
        <w:br/>
        <w:t>}</w:t>
        <w:br/>
      </w:r>
    </w:p>
    <w:bookmarkEnd w:id="15"/>
    <w:bookmarkStart w:name="t5e3n" w:id="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2.2. </w:t>
      </w:r>
      <w:r>
        <w:rPr>
          <w:rFonts w:ascii="宋体" w:hAnsi="Times New Roman" w:eastAsia="宋体"/>
        </w:rPr>
        <w:t>后台接口</w:t>
      </w:r>
    </w:p>
    <w:bookmarkEnd w:id="16"/>
    <w:bookmarkStart w:name="LIqdb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@PostMapping("/upload")</w:t>
        <w:br/>
        <w:t>public Result upload(MultipartFile file) throws IOException {</w:t>
        <w:br/>
        <w:t xml:space="preserve">    List&lt;Type&gt; infoList = ExcelUtil.getReader(file.getInputStream()).readAll(Type.class);</w:t>
        <w:br/>
        <w:t xml:space="preserve">    if (!CollectionUtil.isEmpty(infoList)) {</w:t>
        <w:br/>
        <w:t xml:space="preserve">        for (Type type : infoList) {</w:t>
        <w:br/>
        <w:t xml:space="preserve">            try {</w:t>
        <w:br/>
        <w:t xml:space="preserve">                typeService.add(type);</w:t>
        <w:br/>
        <w:t xml:space="preserve">            } catch (Exception e) {</w:t>
        <w:br/>
        <w:t xml:space="preserve">                e.printStackTrace();</w:t>
        <w:br/>
        <w:t xml:space="preserve">            }</w:t>
        <w:br/>
        <w:t xml:space="preserve">        }</w:t>
        <w:br/>
        <w:t xml:space="preserve">    }</w:t>
        <w:br/>
        <w:t xml:space="preserve">    return Result.success();</w:t>
        <w:br/>
        <w:t>}</w:t>
        <w:br/>
      </w:r>
    </w:p>
    <w:bookmarkEnd w:id="17"/>
    <w:bookmarkStart w:name="u0e8d5d92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注意：实体类上面需要加@Alias("分类名称")，否则没法自动映射</w:t>
      </w:r>
    </w:p>
    <w:bookmarkEnd w:id="18"/>
    <w:bookmarkStart w:name="ucf7cd926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批量导入的接口放行</w:t>
      </w:r>
    </w:p>
    <w:bookmarkEnd w:id="19"/>
    <w:bookmarkStart w:name="pj2pz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 加自定义拦截器JwtInterceptor，设置拦截规则</w:t>
        <w:br/>
        <w:t>@Override</w:t>
        <w:br/>
        <w:t>public void addInterceptors(InterceptorRegistry registry) {</w:t>
        <w:br/>
        <w:t xml:space="preserve">    registry.addInterceptor(jwtInterceptor).addPathPatterns("/api/**")</w:t>
        <w:br/>
        <w:t xml:space="preserve">            .excludePathPatterns("/api/files/**")</w:t>
        <w:br/>
        <w:t xml:space="preserve">            .excludePathPatterns("/api/type/upload")</w:t>
        <w:br/>
        <w:t xml:space="preserve">            .excludePathPatterns("/api/admin/login")</w:t>
        <w:br/>
        <w:t xml:space="preserve">            .excludePathPatterns("/api/admin/register");</w:t>
        <w:br/>
        <w:t>}</w:t>
        <w:br/>
      </w:r>
    </w:p>
    <w:bookmarkEnd w:id="2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